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PUMP:HTP:200</w:t>
      </w:r>
      <w:r>
        <w:br/>
        <w:br/>
      </w:r>
      <w:r>
        <w:rPr>
          <w:b/>
          <w:color w:val="FF0000"/>
        </w:rPr>
        <w:t>PUMP:HTP:300</w:t>
      </w:r>
      <w:r>
        <w:br/>
        <w:br/>
      </w:r>
      <w:r>
        <w:rPr>
          <w:b/>
          <w:color w:val="FF0000"/>
        </w:rPr>
        <w:t>PUMP:HTP:400</w:t>
      </w:r>
      <w:r>
        <w:br/>
        <w:br/>
      </w:r>
      <w:r>
        <w:rPr>
          <w:b/>
          <w:color w:val="FF0000"/>
        </w:rPr>
        <w:t>PUMP:HTP:500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PUMP:HTR:200</w:t>
      </w:r>
      <w:r>
        <w:br/>
        <w:br/>
      </w:r>
      <w:r>
        <w:rPr>
          <w:b/>
          <w:color w:val="FF0000"/>
        </w:rPr>
        <w:t>PUMP:HTR:300</w:t>
      </w:r>
      <w:r>
        <w:br/>
        <w:br/>
      </w:r>
      <w:r>
        <w:rPr>
          <w:b/>
          <w:color w:val="FF0000"/>
        </w:rPr>
        <w:t>PUMP:HTR:400</w:t>
      </w:r>
      <w:r>
        <w:br/>
        <w:br/>
      </w:r>
      <w:r>
        <w:rPr>
          <w:b/>
          <w:color w:val="FF0000"/>
        </w:rPr>
        <w:t>PUMP:HTR:500</w:t>
      </w:r>
      <w:r>
        <w:br/>
        <w:br/>
      </w:r>
      <w:r>
        <w:rPr>
          <w:b/>
          <w:color w:val="FF0000"/>
        </w:rPr>
        <w:t>PUMP:HTR:1100</w:t>
      </w:r>
      <w:r>
        <w:br/>
        <w:br/>
      </w:r>
      <w:r>
        <w:rPr>
          <w:b/>
          <w:color w:val="FF0000"/>
        </w:rPr>
        <w:t>PUMP:HTR:1200</w:t>
      </w:r>
      <w:r>
        <w:br/>
        <w:br/>
      </w:r>
      <w:r>
        <w:rPr>
          <w:b/>
          <w:color w:val="FF0000"/>
        </w:rPr>
        <w:t>PUMP:HTR:1300</w:t>
      </w:r>
      <w:r>
        <w:br/>
        <w:br/>
      </w:r>
      <w:r>
        <w:rPr>
          <w:b/>
          <w:color w:val="FF0000"/>
        </w:rPr>
        <w:t>PUMP:HTR:1400</w:t>
      </w:r>
      <w:r>
        <w:br/>
        <w:br/>
      </w:r>
      <w:r>
        <w:rPr>
          <w:b/>
          <w:color w:val="FF0000"/>
        </w:rPr>
        <w:t>PUMP:HTR:1500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Child tag/tags</w:t>
        <w:br/>
        <w:br/>
      </w:r>
      <w:r>
        <w:rPr>
          <w:b/>
          <w:color w:val="00FF00"/>
        </w:rPr>
        <w:t>[PUMP:HRS:100]</w:t>
      </w:r>
      <w:r>
        <w:br/>
        <w:br/>
      </w:r>
      <w:r>
        <w:rPr>
          <w:b/>
          <w:color w:val="00FF00"/>
        </w:rPr>
        <w:t>[PUMP:HRS:103]</w:t>
      </w:r>
      <w:r>
        <w:br/>
        <w:br/>
      </w:r>
      <w:r>
        <w:rPr>
          <w:b/>
          <w:color w:val="00FF00"/>
        </w:rPr>
        <w:t>[PUMP:HRS:1000]</w:t>
      </w:r>
      <w:r>
        <w:br/>
        <w:br/>
      </w:r>
      <w:r>
        <w:rPr>
          <w:b/>
          <w:color w:val="00FF00"/>
        </w:rPr>
        <w:t>[PUMP:HRS:3330]</w:t>
      </w:r>
      <w:r>
        <w:br/>
        <w:br/>
      </w:r>
      <w:r>
        <w:rPr>
          <w:b/>
          <w:color w:val="00FF00"/>
        </w:rPr>
        <w:t>[PUMP:HRS:3350]</w:t>
      </w:r>
      <w:r>
        <w:br/>
        <w:br/>
      </w:r>
      <w:r>
        <w:rPr>
          <w:b/>
          <w:color w:val="00FF00"/>
        </w:rPr>
        <w:t>[PUMP:PRS:100]</w:t>
      </w:r>
      <w:r>
        <w:br/>
        <w:br/>
      </w:r>
      <w:r>
        <w:rPr>
          <w:b/>
          <w:color w:val="00FF00"/>
        </w:rPr>
        <w:t>[PUMP:PRS:103]</w:t>
      </w:r>
      <w:r>
        <w:br/>
        <w:br/>
      </w:r>
      <w:r>
        <w:rPr>
          <w:b/>
          <w:color w:val="00FF00"/>
        </w:rPr>
        <w:t>[PUMP:PRS:1000]</w:t>
      </w:r>
      <w:r>
        <w:br/>
        <w:br/>
      </w:r>
      <w:r>
        <w:rPr>
          <w:b/>
          <w:color w:val="00FF00"/>
        </w:rPr>
        <w:t>[PUMP:PRS:3330]</w:t>
      </w:r>
      <w:r>
        <w:br/>
        <w:br/>
      </w:r>
      <w:r>
        <w:rPr>
          <w:b/>
          <w:color w:val="00FF00"/>
        </w:rPr>
        <w:t>[PUMP:PRS:3330]</w:t>
      </w:r>
      <w:r>
        <w:br/>
        <w:br/>
      </w:r>
      <w:r>
        <w:rPr>
          <w:b/>
          <w:color w:val="00FF00"/>
        </w:rPr>
        <w:t>[PUMP:PRS:3350]</w:t>
      </w:r>
      <w:r>
        <w:br/>
        <w:br/>
      </w:r>
      <w:r>
        <w:rPr>
          <w:b/>
          <w:color w:val="00FF00"/>
        </w:rPr>
        <w:t>[PUMP:HRS:100]</w:t>
      </w:r>
      <w:r>
        <w:br/>
        <w:br/>
      </w:r>
      <w:r>
        <w:rPr>
          <w:b/>
          <w:color w:val="00FF00"/>
        </w:rPr>
        <w:t>[PUMP:HRS:105]</w:t>
      </w:r>
      <w:r>
        <w:br/>
        <w:br/>
      </w:r>
      <w:r>
        <w:rPr>
          <w:b/>
          <w:color w:val="00FF00"/>
        </w:rPr>
        <w:t>[PUMP:HRS:1000]</w:t>
      </w:r>
      <w:r>
        <w:br/>
        <w:br/>
      </w:r>
      <w:r>
        <w:rPr>
          <w:b/>
          <w:color w:val="00FF00"/>
        </w:rPr>
        <w:t>[PUMP:HRS:3330]</w:t>
      </w:r>
      <w:r>
        <w:br/>
        <w:br/>
      </w:r>
      <w:r>
        <w:rPr>
          <w:b/>
          <w:color w:val="00FF00"/>
        </w:rPr>
        <w:t>[PUMP:HRS:3350]</w:t>
      </w:r>
      <w:r>
        <w:br/>
        <w:br/>
      </w:r>
      <w:r>
        <w:rPr>
          <w:b/>
          <w:color w:val="00FF00"/>
        </w:rPr>
        <w:t>[PUMP:HRD:100]</w:t>
      </w:r>
      <w:r>
        <w:br/>
        <w:br/>
      </w:r>
      <w:r>
        <w:rPr>
          <w:b/>
          <w:color w:val="00FF00"/>
        </w:rPr>
        <w:t>[PUMP:HRD:105]</w:t>
      </w:r>
      <w:r>
        <w:br/>
        <w:br/>
      </w:r>
      <w:r>
        <w:rPr>
          <w:b/>
          <w:color w:val="00FF00"/>
        </w:rPr>
        <w:t>[PUMP:HRD:1000]</w:t>
      </w:r>
      <w:r>
        <w:br/>
        <w:br/>
      </w:r>
      <w:r>
        <w:rPr>
          <w:b/>
          <w:color w:val="00FF00"/>
        </w:rPr>
        <w:t>[PUMP:HRD:3330]</w:t>
      </w:r>
      <w:r>
        <w:br/>
        <w:br/>
      </w:r>
      <w:r>
        <w:rPr>
          <w:b/>
          <w:color w:val="00FF00"/>
        </w:rPr>
        <w:t>[PUMP:HRD:3350]</w:t>
      </w:r>
      <w:r>
        <w:br/>
        <w:br/>
      </w:r>
      <w:r>
        <w:rPr>
          <w:b/>
          <w:color w:val="00FF00"/>
        </w:rPr>
        <w:t>[PUMP:HTP:100]</w:t>
      </w:r>
      <w:r>
        <w:br/>
        <w:br/>
      </w:r>
      <w:r>
        <w:rPr>
          <w:b/>
          <w:color w:val="00FF00"/>
        </w:rPr>
        <w:t>[PUMP:HTP:200]</w:t>
      </w:r>
      <w:r>
        <w:br/>
        <w:br/>
      </w:r>
      <w:r>
        <w:rPr>
          <w:b/>
          <w:color w:val="00FF00"/>
        </w:rPr>
        <w:t>[PUMP:HTP:300]</w:t>
      </w:r>
      <w:r>
        <w:br/>
        <w:br/>
      </w:r>
      <w:r>
        <w:rPr>
          <w:b/>
          <w:color w:val="00FF00"/>
        </w:rPr>
        <w:t>[PUMP:HTP:400]</w:t>
      </w:r>
      <w:r>
        <w:br/>
        <w:br/>
      </w:r>
      <w:r>
        <w:rPr>
          <w:b/>
          <w:color w:val="00FF00"/>
        </w:rPr>
        <w:t>[PUMP:HTP:500]</w:t>
      </w:r>
      <w:r>
        <w:br/>
        <w:br/>
      </w:r>
      <w:r>
        <w:rPr>
          <w:b/>
          <w:color w:val="00FF00"/>
        </w:rPr>
        <w:t>[PUMP:HTP:1100]</w:t>
      </w:r>
      <w:r>
        <w:br/>
        <w:br/>
      </w:r>
      <w:r>
        <w:rPr>
          <w:b/>
          <w:color w:val="00FF00"/>
        </w:rPr>
        <w:t>[PUMP:HTP:1200]</w:t>
      </w:r>
      <w:r>
        <w:br/>
        <w:br/>
      </w:r>
      <w:r>
        <w:rPr>
          <w:b/>
          <w:color w:val="00FF00"/>
        </w:rPr>
        <w:t>[PUMP:HTP:1300]</w:t>
      </w:r>
      <w:r>
        <w:br/>
        <w:br/>
      </w:r>
      <w:r>
        <w:rPr>
          <w:b/>
          <w:color w:val="00FF00"/>
        </w:rPr>
        <w:t>[PUMP:HTP:1400]</w:t>
      </w:r>
      <w:r>
        <w:br/>
        <w:br/>
      </w:r>
      <w:r>
        <w:rPr>
          <w:b/>
          <w:color w:val="00FF00"/>
        </w:rPr>
        <w:t>[PUMP:HTP:1500]</w:t>
      </w:r>
      <w:r>
        <w:br/>
        <w:br/>
      </w:r>
      <w:r>
        <w:rPr>
          <w:b/>
          <w:color w:val="00FF00"/>
        </w:rPr>
        <w:t>[PUMP:URS:1]</w:t>
      </w:r>
      <w:r>
        <w:br/>
        <w:br/>
      </w:r>
      <w:r>
        <w:rPr>
          <w:b/>
          <w:color w:val="00FF00"/>
        </w:rPr>
        <w:t>[PUMP:RISK:10]</w:t>
      </w:r>
      <w:r>
        <w:br/>
        <w:br/>
      </w:r>
      <w:r>
        <w:rPr>
          <w:b/>
          <w:color w:val="00FF00"/>
        </w:rPr>
        <w:t>[PUMP:RISK:20]</w:t>
      </w:r>
      <w:r>
        <w:br/>
        <w:br/>
      </w:r>
      <w:r>
        <w:rPr>
          <w:b/>
          <w:color w:val="00FF00"/>
        </w:rPr>
        <w:t>[PUMP:URS:3]</w:t>
      </w:r>
      <w:r>
        <w:br/>
        <w:br/>
      </w:r>
      <w:r>
        <w:rPr>
          <w:b/>
          <w:color w:val="00FF00"/>
        </w:rPr>
        <w:t>[PUMP:URS:3]</w:t>
      </w:r>
      <w:r>
        <w:br/>
        <w:br/>
      </w:r>
      <w:r>
        <w:rPr>
          <w:b/>
          <w:color w:val="00FF00"/>
        </w:rPr>
        <w:t>[PUMP:URS:8] [PUMP:RISK:30]</w:t>
      </w:r>
      <w:r>
        <w:br/>
        <w:br/>
      </w:r>
      <w:r>
        <w:rPr>
          <w:b/>
          <w:color w:val="00FF00"/>
        </w:rPr>
        <w:t>[PUMP:URS:10]</w:t>
      </w:r>
      <w:r>
        <w:br/>
        <w:br/>
      </w:r>
      <w:r>
        <w:rPr>
          <w:b/>
          <w:color w:val="00FF00"/>
        </w:rPr>
        <w:t>[PUMP:URS:100]</w:t>
      </w:r>
      <w:r>
        <w:br/>
        <w:br/>
      </w:r>
      <w:r>
        <w:rPr>
          <w:b/>
          <w:color w:val="00FF00"/>
        </w:rPr>
        <w:t>[PUMP:URS:103] [PUMP:RISK:40]</w:t>
      </w:r>
      <w:r>
        <w:br/>
        <w:br/>
      </w:r>
      <w:r>
        <w:rPr>
          <w:b/>
          <w:color w:val="00FF00"/>
        </w:rPr>
        <w:t>[PUMP:URS:1000] [PUMP:RISK:50]</w:t>
      </w:r>
      <w:r>
        <w:br/>
        <w:br/>
      </w:r>
      <w:r>
        <w:rPr>
          <w:b/>
          <w:color w:val="00FF00"/>
        </w:rPr>
        <w:t>[PUMP:URS:3330]</w:t>
      </w:r>
      <w:r>
        <w:br/>
        <w:br/>
      </w:r>
      <w:r>
        <w:rPr>
          <w:b/>
          <w:color w:val="00FF00"/>
        </w:rPr>
        <w:t>[PUMP:URS:3330]</w:t>
      </w:r>
      <w:r>
        <w:br/>
        <w:br/>
      </w:r>
      <w:r>
        <w:rPr>
          <w:b/>
          <w:color w:val="00FF00"/>
        </w:rPr>
        <w:t>[PUMP:URS:3350]</w:t>
      </w:r>
      <w:r>
        <w:br/>
        <w:br/>
      </w:r>
      <w:r>
        <w:rPr>
          <w:b/>
          <w:color w:val="00FF00"/>
        </w:rPr>
        <w:t>[PUMP:URS:4000]</w:t>
      </w:r>
      <w:r>
        <w:br/>
        <w:br/>
      </w:r>
      <w:r>
        <w:rPr>
          <w:b/>
          <w:color w:val="00FF00"/>
        </w:rPr>
        <w:t>[BOLUS:SRS:1] [BOLUS:SRS:2] [BOLUS:SRS:5] [BOLUS:SRS:6] [BOLUS:SRS:8] [BOLUS:SRS:12] [ACE:SRS:1] [ACE:SRS:5] [ACE:SRS:6]</w:t>
      </w:r>
      <w:r>
        <w:br/>
        <w:br/>
      </w:r>
      <w:r>
        <w:rPr>
          <w:b/>
          <w:color w:val="00FF00"/>
        </w:rPr>
        <w:t>[ACE:SRS:2]</w:t>
      </w:r>
      <w:r>
        <w:br/>
        <w:br/>
      </w:r>
      <w:r>
        <w:rPr>
          <w:b/>
          <w:color w:val="00FF00"/>
        </w:rPr>
        <w:t>[AID:SRS:1] [AID:SRS:2] [AID:SRS:10] [AID:SRS:12] [AID:SRS:20]</w:t>
      </w:r>
      <w:r>
        <w:br/>
        <w:br/>
      </w:r>
      <w:r>
        <w:rPr>
          <w:b/>
          <w:color w:val="00FF00"/>
        </w:rPr>
        <w:t>[ACE:SRS:110] [ACE:SRS:120]</w:t>
      </w:r>
      <w:r>
        <w:br/>
        <w:br/>
      </w:r>
      <w:r>
        <w:rPr>
          <w:b/>
          <w:color w:val="00FF00"/>
        </w:rPr>
        <w:t>[ACE:SRS:110]</w:t>
      </w:r>
      <w:r>
        <w:br/>
        <w:br/>
      </w:r>
      <w:r>
        <w:rPr>
          <w:b/>
          <w:color w:val="00FF00"/>
        </w:rPr>
        <w:t>[ACE:SRS:10]</w:t>
      </w:r>
      <w:r>
        <w:br/>
        <w:br/>
      </w:r>
      <w:r>
        <w:rPr>
          <w:b/>
          <w:color w:val="00FF00"/>
        </w:rPr>
        <w:t>[ACE:SRS:100]</w:t>
      </w:r>
      <w:r>
        <w:br/>
        <w:br/>
      </w:r>
      <w:r>
        <w:rPr>
          <w:b/>
          <w:color w:val="00FF00"/>
        </w:rPr>
        <w:t>[PUMP:PRS:1] [PUMP:TBV:1]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[PUMP:PRS:5]</w:t>
      </w:r>
      <w:r>
        <w:br/>
        <w:br/>
      </w:r>
      <w:r>
        <w:rPr>
          <w:b/>
          <w:color w:val="00FF00"/>
        </w:rPr>
        <w:t>[PUMP:PRS:6]</w:t>
      </w:r>
      <w:r>
        <w:br/>
        <w:br/>
      </w:r>
      <w:r>
        <w:rPr>
          <w:b/>
          <w:color w:val="00FF00"/>
        </w:rPr>
        <w:t>[PUMP:PRS:10]</w:t>
      </w:r>
      <w:r>
        <w:br/>
        <w:br/>
      </w:r>
      <w:r>
        <w:rPr>
          <w:b/>
          <w:color w:val="00FF00"/>
        </w:rPr>
        <w:t>[PUMP:PRS:105]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 [PUMP:PRS:5]</w:t>
      </w:r>
      <w:r>
        <w:br/>
        <w:br/>
      </w:r>
      <w:r>
        <w:rPr>
          <w:b/>
          <w:color w:val="00FF00"/>
        </w:rPr>
        <w:t>[PUMP:PRS:1] [PUMP:PRS:3]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 [PUMP:PRS:8]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[ACE:SRS:1] [ACE:SRS:5] [ACE:SRS:6] [BOLUS:SRS:1] [BOLUS:SRS:2] [BOLUS:SRS:5] [BOLUS:SRS:6] [BOLUS:SRS:8]</w:t>
      </w:r>
      <w:r>
        <w:br/>
        <w:br/>
      </w:r>
      <w:r>
        <w:rPr>
          <w:b/>
          <w:color w:val="00FF00"/>
        </w:rPr>
        <w:t>[ACE:SRS:2]</w:t>
      </w:r>
      <w:r>
        <w:br/>
        <w:br/>
      </w:r>
      <w:r>
        <w:rPr>
          <w:b/>
          <w:color w:val="00FF00"/>
        </w:rPr>
        <w:t>[ACE:SRS:10] [ACE:SRS:100] [ACE:SRS:1000] [ACE:SRS:120]</w:t>
      </w:r>
      <w:r>
        <w:br/>
        <w:br/>
      </w:r>
      <w:r>
        <w:rPr>
          <w:b/>
          <w:color w:val="00FF00"/>
        </w:rPr>
        <w:t>[BOLUS:SRS:12]</w:t>
      </w:r>
      <w:r>
        <w:br/>
        <w:br/>
      </w:r>
      <w:r>
        <w:rPr>
          <w:b/>
          <w:color w:val="00FF00"/>
        </w:rPr>
        <w:t>[AID:SRS:1] [AID:SRS:2] [AID:SRS:10] [AID:SRS:12] [AID:SRS:20]</w:t>
      </w:r>
      <w:r>
        <w:br/>
        <w:br/>
      </w:r>
      <w:r>
        <w:rPr>
          <w:b/>
          <w:color w:val="00FF00"/>
        </w:rPr>
        <w:t>[PUMP:SVAL:100]</w:t>
      </w:r>
      <w:r>
        <w:br/>
        <w:br/>
      </w:r>
      <w:r>
        <w:rPr>
          <w:b/>
          <w:color w:val="00FF00"/>
        </w:rPr>
        <w:t>[PUMP:SVAL:200]</w:t>
      </w:r>
      <w:r>
        <w:br/>
        <w:br/>
      </w:r>
      <w:r>
        <w:rPr>
          <w:b/>
          <w:color w:val="00FF00"/>
        </w:rPr>
        <w:t>[PUMP:SVAL:300]</w:t>
      </w:r>
      <w:r>
        <w:br/>
        <w:br/>
      </w:r>
      <w:r>
        <w:rPr>
          <w:b/>
          <w:color w:val="00FF00"/>
        </w:rPr>
        <w:t>[PUMP:SVAL:400]</w:t>
      </w:r>
      <w:r>
        <w:br/>
        <w:br/>
      </w:r>
      <w:r>
        <w:rPr>
          <w:b/>
          <w:color w:val="00FF00"/>
        </w:rPr>
        <w:t>[PUMP:SVAL:500]</w:t>
      </w:r>
      <w:r>
        <w:br/>
        <w:br/>
      </w:r>
      <w:r>
        <w:rPr>
          <w:b/>
          <w:color w:val="00FF00"/>
        </w:rPr>
        <w:t>[PUMP:UNIT:100]</w:t>
      </w:r>
      <w:r>
        <w:br/>
        <w:br/>
      </w:r>
      <w:r>
        <w:rPr>
          <w:b/>
          <w:color w:val="00FF00"/>
        </w:rPr>
        <w:t>[PUMP:UNIT:110]</w:t>
      </w:r>
      <w:r>
        <w:br/>
        <w:br/>
      </w:r>
      <w:r>
        <w:rPr>
          <w:b/>
          <w:color w:val="00FF00"/>
        </w:rPr>
        <w:t>[PUMP:UNIT:120]</w:t>
      </w:r>
      <w:r>
        <w:br/>
        <w:br/>
      </w:r>
      <w:r>
        <w:rPr>
          <w:b/>
          <w:color w:val="00FF00"/>
        </w:rPr>
        <w:t>[PUMP:UNIT:130]</w:t>
      </w:r>
      <w:r>
        <w:br/>
        <w:br/>
      </w:r>
      <w:r>
        <w:rPr>
          <w:b/>
          <w:color w:val="00FF00"/>
        </w:rPr>
        <w:t>[PUMP:UNIT:140]</w:t>
      </w:r>
      <w:r>
        <w:br/>
        <w:br/>
      </w:r>
      <w:r>
        <w:rPr>
          <w:b/>
          <w:color w:val="00FF00"/>
        </w:rPr>
        <w:t>[PUMP:UNIT:150]</w:t>
      </w:r>
      <w:r>
        <w:br/>
        <w:br/>
      </w:r>
      <w:r>
        <w:rPr>
          <w:b/>
          <w:color w:val="00FF00"/>
        </w:rPr>
        <w:t>[PUMP:UNIT:160]</w:t>
      </w:r>
      <w:r>
        <w:br/>
        <w:br/>
      </w:r>
      <w:r>
        <w:rPr>
          <w:b/>
          <w:color w:val="00FF00"/>
        </w:rPr>
        <w:t>[PUMP:UNIT:170]</w:t>
      </w:r>
      <w:r>
        <w:br/>
        <w:br/>
      </w:r>
      <w:r>
        <w:rPr>
          <w:b/>
          <w:color w:val="00FF00"/>
        </w:rPr>
        <w:t>[PUMP:UNIT:180]</w:t>
      </w:r>
      <w:r>
        <w:br/>
        <w:br/>
      </w:r>
      <w:r>
        <w:rPr>
          <w:b/>
          <w:color w:val="00FF00"/>
        </w:rPr>
        <w:t>[PUMP:UNIT:190]</w:t>
      </w:r>
      <w:r>
        <w:br/>
        <w:br/>
      </w:r>
      <w:r>
        <w:rPr>
          <w:b/>
          <w:color w:val="00FF00"/>
        </w:rPr>
        <w:t>[PUMP:UNIT:200]</w:t>
      </w:r>
      <w:r>
        <w:br/>
        <w:br/>
      </w:r>
      <w:r>
        <w:rPr>
          <w:b/>
          <w:color w:val="00FF00"/>
        </w:rPr>
        <w:t>[PUMP:UNIT:210]</w:t>
      </w:r>
      <w:r>
        <w:br/>
        <w:br/>
      </w:r>
      <w:r>
        <w:rPr>
          <w:b/>
          <w:color w:val="00FF00"/>
        </w:rPr>
        <w:t>[PUMP:UNIT:220]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